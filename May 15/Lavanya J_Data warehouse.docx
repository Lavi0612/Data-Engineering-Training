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7662" w14:textId="186BCA3E" w:rsidR="00202613" w:rsidRDefault="007C5A1D" w:rsidP="007C5A1D">
      <w:pPr>
        <w:pStyle w:val="Heading1"/>
        <w:rPr>
          <w:color w:val="000000" w:themeColor="text1"/>
        </w:rPr>
      </w:pPr>
      <w:r>
        <w:t xml:space="preserve">                            </w:t>
      </w:r>
      <w:r w:rsidRPr="00C93258">
        <w:rPr>
          <w:color w:val="000000" w:themeColor="text1"/>
        </w:rPr>
        <w:t xml:space="preserve"> </w:t>
      </w:r>
      <w:r w:rsidR="00C93258" w:rsidRPr="00C93258">
        <w:rPr>
          <w:color w:val="000000" w:themeColor="text1"/>
        </w:rPr>
        <w:t>DATA ENGINEER TRAINING</w:t>
      </w:r>
      <w:r w:rsidRPr="00C93258">
        <w:rPr>
          <w:color w:val="000000" w:themeColor="text1"/>
        </w:rPr>
        <w:t xml:space="preserve"> ASSIGNMENT-1                                           </w:t>
      </w:r>
    </w:p>
    <w:p w14:paraId="2E871A65" w14:textId="77777777" w:rsidR="00C93258" w:rsidRPr="00C93258" w:rsidRDefault="00C93258" w:rsidP="00C93258"/>
    <w:p w14:paraId="6AA63C1B" w14:textId="0167EF31" w:rsidR="007C5A1D" w:rsidRDefault="007C5A1D">
      <w:pPr>
        <w:rPr>
          <w:b/>
          <w:bCs/>
          <w:sz w:val="32"/>
          <w:szCs w:val="32"/>
        </w:rPr>
      </w:pPr>
      <w:r w:rsidRPr="007C5A1D">
        <w:rPr>
          <w:b/>
          <w:bCs/>
          <w:sz w:val="32"/>
          <w:szCs w:val="32"/>
        </w:rPr>
        <w:t>DATA WAREHOUSE:</w:t>
      </w:r>
    </w:p>
    <w:p w14:paraId="21E04DB5" w14:textId="08E553DA" w:rsidR="00445316" w:rsidRPr="007C5A1D" w:rsidRDefault="0044531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74766B" wp14:editId="1E9E0024">
            <wp:extent cx="3078480" cy="1746990"/>
            <wp:effectExtent l="0" t="0" r="7620" b="5715"/>
            <wp:docPr id="51911976" name="Picture 1" descr="25,600+ Cloud Data Warehouse Stock Photos,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,600+ Cloud Data Warehouse Stock Photos, Pictur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08" cy="17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6472" w14:textId="1705D580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A data warehouse is a large digital storage system used by businesses to collect and store information from different sources. Imagine it like a big library, but instead of books, it stores data—lots of it.</w:t>
      </w:r>
    </w:p>
    <w:p w14:paraId="47CF30E5" w14:textId="77777777" w:rsidR="00202613" w:rsidRPr="007C5A1D" w:rsidRDefault="00000000" w:rsidP="007C5A1D">
      <w:pPr>
        <w:rPr>
          <w:sz w:val="30"/>
          <w:szCs w:val="30"/>
        </w:rPr>
      </w:pPr>
      <w:r w:rsidRPr="007C5A1D">
        <w:rPr>
          <w:sz w:val="30"/>
          <w:szCs w:val="30"/>
        </w:rPr>
        <w:t>Companies gather data every day from things like:</w:t>
      </w:r>
      <w:r w:rsidRPr="007C5A1D">
        <w:rPr>
          <w:sz w:val="30"/>
          <w:szCs w:val="30"/>
        </w:rPr>
        <w:br/>
        <w:t>- Sales</w:t>
      </w:r>
      <w:r w:rsidRPr="007C5A1D">
        <w:rPr>
          <w:sz w:val="30"/>
          <w:szCs w:val="30"/>
        </w:rPr>
        <w:br/>
        <w:t>- Customer support</w:t>
      </w:r>
      <w:r w:rsidRPr="007C5A1D">
        <w:rPr>
          <w:sz w:val="30"/>
          <w:szCs w:val="30"/>
        </w:rPr>
        <w:br/>
        <w:t>- Marketing</w:t>
      </w:r>
      <w:r w:rsidRPr="007C5A1D">
        <w:rPr>
          <w:sz w:val="30"/>
          <w:szCs w:val="30"/>
        </w:rPr>
        <w:br/>
        <w:t>- Website activity</w:t>
      </w:r>
      <w:r w:rsidRPr="007C5A1D">
        <w:rPr>
          <w:sz w:val="30"/>
          <w:szCs w:val="30"/>
        </w:rPr>
        <w:br/>
        <w:t>- Social media</w:t>
      </w:r>
    </w:p>
    <w:p w14:paraId="7293A5F8" w14:textId="77777777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But all this data comes in different formats and from different places. A data warehouse helps bring all that information together in one clean, organized, and consistent format so it can be used easily.</w:t>
      </w:r>
    </w:p>
    <w:p w14:paraId="255300B3" w14:textId="77777777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Unlike regular databases that help run daily operations (like processing orders), a data warehouse is mainly used to analyze data. It helps people in a company understand trends, make decisions, and plan better.</w:t>
      </w:r>
    </w:p>
    <w:p w14:paraId="7C4E9230" w14:textId="77777777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lastRenderedPageBreak/>
        <w:t>For example:</w:t>
      </w:r>
      <w:r w:rsidRPr="007C5A1D">
        <w:rPr>
          <w:sz w:val="30"/>
          <w:szCs w:val="30"/>
        </w:rPr>
        <w:br/>
        <w:t>- A retail company might use a data warehouse to look at customer buying habits.</w:t>
      </w:r>
      <w:r w:rsidRPr="007C5A1D">
        <w:rPr>
          <w:sz w:val="30"/>
          <w:szCs w:val="30"/>
        </w:rPr>
        <w:br/>
        <w:t>- A hospital might use one to analyze patient treatment results.</w:t>
      </w:r>
      <w:r w:rsidRPr="007C5A1D">
        <w:rPr>
          <w:sz w:val="30"/>
          <w:szCs w:val="30"/>
        </w:rPr>
        <w:br/>
        <w:t>- A bank might use it to detect unusual spending patterns.</w:t>
      </w:r>
    </w:p>
    <w:p w14:paraId="32948061" w14:textId="72C1C263" w:rsidR="00445316" w:rsidRDefault="007C5A1D" w:rsidP="007C5A1D">
      <w:pPr>
        <w:rPr>
          <w:noProof/>
        </w:rPr>
      </w:pPr>
      <w:r w:rsidRPr="007C5A1D">
        <w:rPr>
          <w:b/>
          <w:bCs/>
          <w:sz w:val="32"/>
          <w:szCs w:val="32"/>
        </w:rPr>
        <w:t>WORKING OF DATA WAREHOUSE:</w:t>
      </w:r>
      <w:r w:rsidR="00445316">
        <w:rPr>
          <w:noProof/>
        </w:rPr>
        <w:t>.</w:t>
      </w:r>
    </w:p>
    <w:p w14:paraId="15DC034A" w14:textId="1B1C4F58" w:rsidR="00445316" w:rsidRPr="00445316" w:rsidRDefault="00445316" w:rsidP="007C5A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E8A390" wp14:editId="6B9F7CC9">
            <wp:extent cx="5490210" cy="3664585"/>
            <wp:effectExtent l="0" t="0" r="0" b="0"/>
            <wp:docPr id="332113517" name="Picture 3" descr="How to Design a Data Warehouse- Best Practice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esign a Data Warehouse- Best Practices and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F64E" w14:textId="77777777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A data warehouse works by collecting, cleaning, and organizing data from different places. Here’s a simple step-by-step process:</w:t>
      </w:r>
    </w:p>
    <w:p w14:paraId="5CB5E600" w14:textId="0C2A2921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1. Data Collection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Data comes from many sources:</w:t>
      </w:r>
      <w:r w:rsidRPr="007C5A1D">
        <w:rPr>
          <w:sz w:val="30"/>
          <w:szCs w:val="30"/>
        </w:rPr>
        <w:br/>
        <w:t>- Online forms</w:t>
      </w:r>
      <w:r w:rsidRPr="007C5A1D">
        <w:rPr>
          <w:sz w:val="30"/>
          <w:szCs w:val="30"/>
        </w:rPr>
        <w:br/>
        <w:t>- Sales systems (like cash registers)</w:t>
      </w:r>
      <w:r w:rsidRPr="007C5A1D">
        <w:rPr>
          <w:sz w:val="30"/>
          <w:szCs w:val="30"/>
        </w:rPr>
        <w:br/>
        <w:t>- Apps</w:t>
      </w:r>
      <w:r w:rsidRPr="007C5A1D">
        <w:rPr>
          <w:sz w:val="30"/>
          <w:szCs w:val="30"/>
        </w:rPr>
        <w:br/>
        <w:t>- External tools (like Google Analytics)</w:t>
      </w:r>
    </w:p>
    <w:p w14:paraId="49457BC5" w14:textId="77777777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lastRenderedPageBreak/>
        <w:t>This raw data is gathered using tools called ETL tools. ETL stands for:</w:t>
      </w:r>
      <w:r w:rsidRPr="007C5A1D">
        <w:rPr>
          <w:sz w:val="30"/>
          <w:szCs w:val="30"/>
        </w:rPr>
        <w:br/>
        <w:t>- Extract – Pull the data from the source.</w:t>
      </w:r>
      <w:r w:rsidRPr="007C5A1D">
        <w:rPr>
          <w:sz w:val="30"/>
          <w:szCs w:val="30"/>
        </w:rPr>
        <w:br/>
        <w:t>- Transform – Clean and reformat the data so it fits.</w:t>
      </w:r>
      <w:r w:rsidRPr="007C5A1D">
        <w:rPr>
          <w:sz w:val="30"/>
          <w:szCs w:val="30"/>
        </w:rPr>
        <w:br/>
        <w:t>- Load – Store it in the data warehouse.</w:t>
      </w:r>
    </w:p>
    <w:p w14:paraId="09AA1261" w14:textId="0EB68C1F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2. Storage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Once the data is loaded, it is stored in organized “tables” inside the warehouse. Think of these as spreadsheets that are connected and easy to search.</w:t>
      </w:r>
    </w:p>
    <w:p w14:paraId="5C8FD699" w14:textId="142C9E03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3. Access and Use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Employees like data analysts, marketers, or executives can use special tools to:</w:t>
      </w:r>
      <w:r w:rsidRPr="007C5A1D">
        <w:rPr>
          <w:sz w:val="30"/>
          <w:szCs w:val="30"/>
        </w:rPr>
        <w:br/>
        <w:t>- Run reports (e.g., “How many sales did we make last week?”)</w:t>
      </w:r>
      <w:r w:rsidRPr="007C5A1D">
        <w:rPr>
          <w:sz w:val="30"/>
          <w:szCs w:val="30"/>
        </w:rPr>
        <w:br/>
        <w:t>- Spot trends (e.g., “What products are most popular in December?”)</w:t>
      </w:r>
      <w:r w:rsidRPr="007C5A1D">
        <w:rPr>
          <w:sz w:val="30"/>
          <w:szCs w:val="30"/>
        </w:rPr>
        <w:br/>
        <w:t>- Predict future behavior (e.g., “What will customers buy next month?”)</w:t>
      </w:r>
    </w:p>
    <w:p w14:paraId="152890BD" w14:textId="77777777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These insights help businesses grow, avoid risks, and improve performance.</w:t>
      </w:r>
    </w:p>
    <w:p w14:paraId="1042802A" w14:textId="608315B7" w:rsidR="00202613" w:rsidRPr="00445316" w:rsidRDefault="007C5A1D" w:rsidP="007C5A1D">
      <w:pPr>
        <w:rPr>
          <w:b/>
          <w:bCs/>
        </w:rPr>
      </w:pPr>
      <w:r w:rsidRPr="00445316">
        <w:rPr>
          <w:b/>
          <w:bCs/>
          <w:color w:val="000000" w:themeColor="text1"/>
          <w:sz w:val="32"/>
          <w:szCs w:val="32"/>
        </w:rPr>
        <w:t>BENEFITS</w:t>
      </w:r>
      <w:r w:rsidRPr="00445316">
        <w:rPr>
          <w:b/>
          <w:bCs/>
          <w:sz w:val="32"/>
          <w:szCs w:val="32"/>
        </w:rPr>
        <w:t>:</w:t>
      </w:r>
    </w:p>
    <w:p w14:paraId="623B8553" w14:textId="7DA43310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 xml:space="preserve">Using a data warehouse gives many advantages to businesses. </w:t>
      </w:r>
    </w:p>
    <w:p w14:paraId="2076B897" w14:textId="1F47E407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1. Better Decision-Making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When all your data is in one place and easy to understand, you can make smarter choices.</w:t>
      </w:r>
    </w:p>
    <w:p w14:paraId="059440DE" w14:textId="240393B9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2. Saves Time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Instead of digging through separate systems for information, everything is already collected and ready to analyze.</w:t>
      </w:r>
    </w:p>
    <w:p w14:paraId="2389271E" w14:textId="3846D602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lastRenderedPageBreak/>
        <w:t>3. Improved Data Quality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Since the data goes through a cleaning process, it’s more accurate and reliable.</w:t>
      </w:r>
    </w:p>
    <w:p w14:paraId="5FAE72A7" w14:textId="108CCE3D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4. Historical Analysis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A data warehouse stores data over time, so you can look back at trends from last month, last year, or even five years ago.</w:t>
      </w:r>
    </w:p>
    <w:p w14:paraId="427158D2" w14:textId="04D0C6E4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5. Security and Control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Modern data warehouses come with strong security tools to protect sensitive data.</w:t>
      </w:r>
    </w:p>
    <w:p w14:paraId="11693633" w14:textId="586ACC4D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6. Scalability</w:t>
      </w:r>
      <w:r w:rsid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As your business grows and your data increases, the warehouse can grow with it. Cloud-based data warehouses like Snowflake or Amazon Redshift can handle huge amounts of information without slowing down.</w:t>
      </w:r>
    </w:p>
    <w:p w14:paraId="1A15A0FC" w14:textId="1FE5007F" w:rsidR="007C5A1D" w:rsidRPr="007C5A1D" w:rsidRDefault="007C5A1D" w:rsidP="007C5A1D">
      <w:pPr>
        <w:rPr>
          <w:b/>
          <w:bCs/>
          <w:color w:val="000000" w:themeColor="text1"/>
          <w:sz w:val="32"/>
          <w:szCs w:val="32"/>
        </w:rPr>
      </w:pPr>
      <w:r w:rsidRPr="007C5A1D">
        <w:rPr>
          <w:b/>
          <w:bCs/>
          <w:color w:val="000000" w:themeColor="text1"/>
          <w:sz w:val="32"/>
          <w:szCs w:val="32"/>
        </w:rPr>
        <w:t xml:space="preserve">REAL-LIFE EXAMPLES: </w:t>
      </w:r>
    </w:p>
    <w:p w14:paraId="1F1D1455" w14:textId="77777777" w:rsidR="00445316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Retail</w:t>
      </w:r>
      <w:r w:rsidR="007C5A1D" w:rsidRP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A clothing store chain collects sales data from hundreds of locations. The data warehouse combines it all to help decide:</w:t>
      </w:r>
      <w:r w:rsidRPr="007C5A1D">
        <w:rPr>
          <w:sz w:val="30"/>
          <w:szCs w:val="30"/>
        </w:rPr>
        <w:br/>
        <w:t>- Which stores need more stock</w:t>
      </w:r>
      <w:r w:rsidRPr="007C5A1D">
        <w:rPr>
          <w:sz w:val="30"/>
          <w:szCs w:val="30"/>
        </w:rPr>
        <w:br/>
        <w:t>- Which items are bestsellers</w:t>
      </w:r>
      <w:r w:rsidRPr="007C5A1D">
        <w:rPr>
          <w:sz w:val="30"/>
          <w:szCs w:val="30"/>
        </w:rPr>
        <w:br/>
        <w:t>- What promotions work best</w:t>
      </w:r>
    </w:p>
    <w:p w14:paraId="56EB6C62" w14:textId="4BEEB185" w:rsidR="00202613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Healthcare</w:t>
      </w:r>
      <w:r w:rsidR="007C5A1D" w:rsidRP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Hospitals store patient data in a warehouse to:</w:t>
      </w:r>
      <w:r w:rsidRPr="007C5A1D">
        <w:rPr>
          <w:sz w:val="30"/>
          <w:szCs w:val="30"/>
        </w:rPr>
        <w:br/>
        <w:t>- Monitor health trends</w:t>
      </w:r>
      <w:r w:rsidRPr="007C5A1D">
        <w:rPr>
          <w:sz w:val="30"/>
          <w:szCs w:val="30"/>
        </w:rPr>
        <w:br/>
        <w:t>- Track the success of treatments</w:t>
      </w:r>
      <w:r w:rsidRPr="007C5A1D">
        <w:rPr>
          <w:sz w:val="30"/>
          <w:szCs w:val="30"/>
        </w:rPr>
        <w:br/>
        <w:t>- Improve patient care and reduce costs</w:t>
      </w:r>
    </w:p>
    <w:p w14:paraId="20A9C392" w14:textId="6DF21A18" w:rsidR="00202613" w:rsidRPr="007C5A1D" w:rsidRDefault="00000000">
      <w:pPr>
        <w:rPr>
          <w:sz w:val="30"/>
          <w:szCs w:val="30"/>
        </w:rPr>
      </w:pPr>
      <w:r w:rsidRPr="007C5A1D">
        <w:rPr>
          <w:sz w:val="30"/>
          <w:szCs w:val="30"/>
        </w:rPr>
        <w:t>Finance</w:t>
      </w:r>
      <w:r w:rsidR="007C5A1D" w:rsidRPr="007C5A1D">
        <w:rPr>
          <w:sz w:val="30"/>
          <w:szCs w:val="30"/>
        </w:rPr>
        <w:t>:</w:t>
      </w:r>
      <w:r w:rsidRPr="007C5A1D">
        <w:rPr>
          <w:sz w:val="30"/>
          <w:szCs w:val="30"/>
        </w:rPr>
        <w:br/>
        <w:t>Banks use data warehouses to:</w:t>
      </w:r>
      <w:r w:rsidRPr="007C5A1D">
        <w:rPr>
          <w:sz w:val="30"/>
          <w:szCs w:val="30"/>
        </w:rPr>
        <w:br/>
      </w:r>
      <w:r w:rsidRPr="007C5A1D">
        <w:rPr>
          <w:sz w:val="30"/>
          <w:szCs w:val="30"/>
        </w:rPr>
        <w:lastRenderedPageBreak/>
        <w:t>- Track transactions</w:t>
      </w:r>
      <w:r w:rsidRPr="007C5A1D">
        <w:rPr>
          <w:sz w:val="30"/>
          <w:szCs w:val="30"/>
        </w:rPr>
        <w:br/>
        <w:t>- Spot fraud patterns</w:t>
      </w:r>
      <w:r w:rsidRPr="007C5A1D">
        <w:rPr>
          <w:sz w:val="30"/>
          <w:szCs w:val="30"/>
        </w:rPr>
        <w:br/>
        <w:t>- Provide better customer service</w:t>
      </w:r>
    </w:p>
    <w:p w14:paraId="516D89BD" w14:textId="51486137" w:rsidR="00202613" w:rsidRDefault="00202613"/>
    <w:sectPr w:rsidR="00202613" w:rsidSect="007C5A1D">
      <w:pgSz w:w="12240" w:h="15840" w:code="1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ED1DCA"/>
    <w:multiLevelType w:val="hybridMultilevel"/>
    <w:tmpl w:val="ED56C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65681"/>
    <w:multiLevelType w:val="hybridMultilevel"/>
    <w:tmpl w:val="B4D87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63EB7"/>
    <w:multiLevelType w:val="hybridMultilevel"/>
    <w:tmpl w:val="7EDE8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6794">
    <w:abstractNumId w:val="8"/>
  </w:num>
  <w:num w:numId="2" w16cid:durableId="1631016470">
    <w:abstractNumId w:val="6"/>
  </w:num>
  <w:num w:numId="3" w16cid:durableId="1813131469">
    <w:abstractNumId w:val="5"/>
  </w:num>
  <w:num w:numId="4" w16cid:durableId="482622341">
    <w:abstractNumId w:val="4"/>
  </w:num>
  <w:num w:numId="5" w16cid:durableId="748885317">
    <w:abstractNumId w:val="7"/>
  </w:num>
  <w:num w:numId="6" w16cid:durableId="284235174">
    <w:abstractNumId w:val="3"/>
  </w:num>
  <w:num w:numId="7" w16cid:durableId="359934552">
    <w:abstractNumId w:val="2"/>
  </w:num>
  <w:num w:numId="8" w16cid:durableId="1847360944">
    <w:abstractNumId w:val="1"/>
  </w:num>
  <w:num w:numId="9" w16cid:durableId="1976134697">
    <w:abstractNumId w:val="0"/>
  </w:num>
  <w:num w:numId="10" w16cid:durableId="1518273321">
    <w:abstractNumId w:val="10"/>
  </w:num>
  <w:num w:numId="11" w16cid:durableId="757601897">
    <w:abstractNumId w:val="11"/>
  </w:num>
  <w:num w:numId="12" w16cid:durableId="1273366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613"/>
    <w:rsid w:val="0029639D"/>
    <w:rsid w:val="00326F90"/>
    <w:rsid w:val="00445316"/>
    <w:rsid w:val="007C5A1D"/>
    <w:rsid w:val="009B5167"/>
    <w:rsid w:val="00AA1D8D"/>
    <w:rsid w:val="00B47730"/>
    <w:rsid w:val="00C255EC"/>
    <w:rsid w:val="00C932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63B77"/>
  <w14:defaultImageDpi w14:val="300"/>
  <w15:docId w15:val="{6B989ACB-1CC5-4B62-AA7B-01111728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lavanya jeyaram</cp:lastModifiedBy>
  <cp:revision>3</cp:revision>
  <cp:lastPrinted>2025-05-15T06:54:00Z</cp:lastPrinted>
  <dcterms:created xsi:type="dcterms:W3CDTF">2025-05-15T07:15:00Z</dcterms:created>
  <dcterms:modified xsi:type="dcterms:W3CDTF">2025-05-15T07:22:00Z</dcterms:modified>
  <cp:category/>
</cp:coreProperties>
</file>